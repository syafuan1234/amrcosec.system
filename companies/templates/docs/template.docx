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5A254FBC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r w:rsidR="00DF282E">
        <w:rPr>
          <w:rFonts w:ascii="Times New Roman" w:hAnsi="Times New Roman" w:cs="Times New Roman"/>
          <w:b/>
          <w:bCs/>
        </w:rPr>
        <w:t>{{company_name}}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Mohammad Syafuan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AMR Secretarial Services Sdn.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0B57EB08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r w:rsidR="00DF282E">
        <w:rPr>
          <w:rFonts w:ascii="Times New Roman" w:eastAsia="Times New Roman" w:hAnsi="Times New Roman" w:cs="Times New Roman"/>
          <w:b/>
          <w:bCs/>
        </w:rPr>
        <w:t>{{today}}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6F05834D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DIRECTORS</w:t>
      </w:r>
    </w:p>
    <w:p w14:paraId="418B0C92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F7F124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8ECE1B8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29C24F6" w14:textId="77777777" w:rsidR="006A6F59" w:rsidRPr="004D3252" w:rsidRDefault="006A6F59" w:rsidP="006A6F5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>______________________________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>______________________________</w:t>
      </w:r>
    </w:p>
    <w:p w14:paraId="6B42D864" w14:textId="5EB5632F" w:rsidR="006A6F59" w:rsidRPr="004D3252" w:rsidRDefault="006A6F59" w:rsidP="006A6F59">
      <w:pPr>
        <w:spacing w:after="0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 xml:space="preserve">       MUHAMMAD ALI</w:t>
      </w:r>
      <w:r w:rsidR="004D3252" w:rsidRPr="004D3252">
        <w:rPr>
          <w:rFonts w:ascii="Times New Roman" w:eastAsia="Times New Roman" w:hAnsi="Times New Roman" w:cs="Times New Roman"/>
        </w:rPr>
        <w:t>F</w:t>
      </w:r>
      <w:r w:rsidRPr="004D3252">
        <w:rPr>
          <w:rFonts w:ascii="Times New Roman" w:eastAsia="Times New Roman" w:hAnsi="Times New Roman" w:cs="Times New Roman"/>
        </w:rPr>
        <w:t xml:space="preserve"> BIN AHMAD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 xml:space="preserve">     </w:t>
      </w:r>
      <w:r w:rsidR="004D3252" w:rsidRPr="004D3252">
        <w:rPr>
          <w:rFonts w:ascii="Times New Roman" w:eastAsia="Times New Roman" w:hAnsi="Times New Roman" w:cs="Times New Roman"/>
        </w:rPr>
        <w:t xml:space="preserve"> </w:t>
      </w:r>
      <w:r w:rsidRPr="004D3252">
        <w:rPr>
          <w:rFonts w:ascii="Times New Roman" w:eastAsia="Times New Roman" w:hAnsi="Times New Roman" w:cs="Times New Roman"/>
        </w:rPr>
        <w:t>SALMAN BIN KHAN</w:t>
      </w:r>
    </w:p>
    <w:p w14:paraId="7E746B3C" w14:textId="77777777" w:rsidR="006A6F59" w:rsidRPr="004D3252" w:rsidRDefault="006A6F59" w:rsidP="006A6F5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342E730" w14:textId="77777777" w:rsidR="006A6F59" w:rsidRPr="004D3252" w:rsidRDefault="006A6F59" w:rsidP="006A6F5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8AC0929" w14:textId="77777777" w:rsidR="006A6F59" w:rsidRPr="004D3252" w:rsidRDefault="006A6F59" w:rsidP="006A6F5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AE832E1" w14:textId="77777777" w:rsidR="006A6F59" w:rsidRPr="004D3252" w:rsidRDefault="006A6F59" w:rsidP="006A6F5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8F49212" w14:textId="77777777" w:rsidR="006A6F59" w:rsidRPr="004D3252" w:rsidRDefault="006A6F59" w:rsidP="006A6F59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>______________________________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>______________________________</w:t>
      </w:r>
    </w:p>
    <w:p w14:paraId="29947616" w14:textId="77777777" w:rsidR="006A6F59" w:rsidRPr="004D3252" w:rsidRDefault="006A6F59" w:rsidP="006A6F59">
      <w:pPr>
        <w:spacing w:after="0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 xml:space="preserve">         PUTERI NUR INTAN DIYANA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 xml:space="preserve">      ERRA FAZIRA BINTI ABDULLAH</w:t>
      </w:r>
    </w:p>
    <w:p w14:paraId="3F82F0A6" w14:textId="77777777" w:rsidR="006A6F59" w:rsidRPr="004D3252" w:rsidRDefault="006A6F59" w:rsidP="006A6F59">
      <w:pPr>
        <w:spacing w:after="0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 xml:space="preserve">                   BINTI MAHSURI</w:t>
      </w:r>
      <w:r w:rsidRPr="004D3252">
        <w:rPr>
          <w:rFonts w:ascii="Times New Roman" w:eastAsia="Times New Roman" w:hAnsi="Times New Roman" w:cs="Times New Roman"/>
        </w:rPr>
        <w:tab/>
      </w:r>
      <w:r w:rsidRPr="004D3252">
        <w:rPr>
          <w:rFonts w:ascii="Times New Roman" w:eastAsia="Times New Roman" w:hAnsi="Times New Roman" w:cs="Times New Roman"/>
        </w:rPr>
        <w:tab/>
        <w:t xml:space="preserve">                 </w:t>
      </w: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4C2E8" w14:textId="77777777" w:rsidR="002C33C6" w:rsidRDefault="002C33C6" w:rsidP="00564C6C">
      <w:pPr>
        <w:spacing w:after="0" w:line="240" w:lineRule="auto"/>
      </w:pPr>
      <w:r>
        <w:separator/>
      </w:r>
    </w:p>
  </w:endnote>
  <w:endnote w:type="continuationSeparator" w:id="0">
    <w:p w14:paraId="69A91909" w14:textId="77777777" w:rsidR="002C33C6" w:rsidRDefault="002C33C6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57F9D" w14:textId="77777777" w:rsidR="002C33C6" w:rsidRDefault="002C33C6" w:rsidP="00564C6C">
      <w:pPr>
        <w:spacing w:after="0" w:line="240" w:lineRule="auto"/>
      </w:pPr>
      <w:r>
        <w:separator/>
      </w:r>
    </w:p>
  </w:footnote>
  <w:footnote w:type="continuationSeparator" w:id="0">
    <w:p w14:paraId="622BEEB9" w14:textId="77777777" w:rsidR="002C33C6" w:rsidRDefault="002C33C6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36939E80" w:rsidR="001522FC" w:rsidRPr="002F2353" w:rsidRDefault="00DF282E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>{{company_name}}</w:t>
    </w:r>
  </w:p>
  <w:p w14:paraId="7CDCE350" w14:textId="518253BA" w:rsidR="001522FC" w:rsidRDefault="00DF282E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{{ssm_number}}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522FC"/>
    <w:rsid w:val="001E2D54"/>
    <w:rsid w:val="001E3FB1"/>
    <w:rsid w:val="001F786E"/>
    <w:rsid w:val="00200F68"/>
    <w:rsid w:val="00213AC1"/>
    <w:rsid w:val="002370A2"/>
    <w:rsid w:val="002B7956"/>
    <w:rsid w:val="002C33C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33F6E"/>
    <w:rsid w:val="00470044"/>
    <w:rsid w:val="00484BDC"/>
    <w:rsid w:val="00492FD7"/>
    <w:rsid w:val="004D12D1"/>
    <w:rsid w:val="004D3055"/>
    <w:rsid w:val="004D3252"/>
    <w:rsid w:val="00534714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133CE"/>
    <w:rsid w:val="00795346"/>
    <w:rsid w:val="007A6616"/>
    <w:rsid w:val="007C65EE"/>
    <w:rsid w:val="007F310A"/>
    <w:rsid w:val="0081175D"/>
    <w:rsid w:val="008258B3"/>
    <w:rsid w:val="00861A21"/>
    <w:rsid w:val="00886F4A"/>
    <w:rsid w:val="00890E28"/>
    <w:rsid w:val="008C33F3"/>
    <w:rsid w:val="008D3DED"/>
    <w:rsid w:val="00911751"/>
    <w:rsid w:val="00912C25"/>
    <w:rsid w:val="00954796"/>
    <w:rsid w:val="0096699A"/>
    <w:rsid w:val="009A69D5"/>
    <w:rsid w:val="009B5770"/>
    <w:rsid w:val="009D3339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A0C54"/>
    <w:rsid w:val="00BA4302"/>
    <w:rsid w:val="00C15F2D"/>
    <w:rsid w:val="00C5660D"/>
    <w:rsid w:val="00D13AC2"/>
    <w:rsid w:val="00D56F4A"/>
    <w:rsid w:val="00D676DA"/>
    <w:rsid w:val="00D71BE7"/>
    <w:rsid w:val="00DB09A2"/>
    <w:rsid w:val="00DD1CB3"/>
    <w:rsid w:val="00DF282E"/>
    <w:rsid w:val="00DF4C5B"/>
    <w:rsid w:val="00E06905"/>
    <w:rsid w:val="00E06914"/>
    <w:rsid w:val="00E06AE0"/>
    <w:rsid w:val="00E13740"/>
    <w:rsid w:val="00E234CC"/>
    <w:rsid w:val="00E34D01"/>
    <w:rsid w:val="00E945BA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</cp:revision>
  <cp:lastPrinted>2021-03-26T01:40:00Z</cp:lastPrinted>
  <dcterms:created xsi:type="dcterms:W3CDTF">2025-08-09T18:40:00Z</dcterms:created>
  <dcterms:modified xsi:type="dcterms:W3CDTF">2025-08-09T18:40:00Z</dcterms:modified>
</cp:coreProperties>
</file>