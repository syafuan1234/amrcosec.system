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799" w:rsidRDefault="00E54799" w:rsidP="00E54799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:rsidR="00E54799" w:rsidRDefault="00E54799" w:rsidP="00E5479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:rsidR="00E54799" w:rsidRDefault="00E54799" w:rsidP="00E5479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>
        <w:rPr>
          <w:rFonts w:ascii="Times New Roman" w:hAnsi="Times New Roman" w:cs="Times New Roman"/>
          <w:b/>
          <w:bCs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</w:rPr>
        <w:t>company</w:t>
      </w:r>
      <w:proofErr w:type="gramEnd"/>
      <w:r>
        <w:rPr>
          <w:rFonts w:ascii="Times New Roman" w:hAnsi="Times New Roman" w:cs="Times New Roman"/>
          <w:b/>
          <w:bCs/>
        </w:rPr>
        <w:t>_name</w:t>
      </w:r>
      <w:proofErr w:type="spellEnd"/>
      <w:r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:rsidR="00E54799" w:rsidRDefault="00E54799" w:rsidP="00E54799">
      <w:pPr>
        <w:spacing w:after="0"/>
        <w:jc w:val="both"/>
        <w:rPr>
          <w:rFonts w:ascii="Times New Roman" w:hAnsi="Times New Roman" w:cs="Times New Roman"/>
        </w:rPr>
      </w:pPr>
    </w:p>
    <w:p w:rsidR="00E54799" w:rsidRDefault="00E54799" w:rsidP="00E54799">
      <w:pPr>
        <w:rPr>
          <w:rFonts w:ascii="Times New Roman" w:hAnsi="Times New Roman" w:cs="Times New Roman"/>
          <w:b/>
          <w:bCs/>
          <w:u w:val="single"/>
        </w:rPr>
      </w:pPr>
      <w:r w:rsidRPr="00C954EF">
        <w:rPr>
          <w:rFonts w:ascii="Times New Roman" w:hAnsi="Times New Roman" w:cs="Times New Roman"/>
          <w:b/>
          <w:bCs/>
          <w:u w:val="single"/>
        </w:rPr>
        <w:t>APPOINTMENT OF FIRST COMPANY SECRETARY</w:t>
      </w:r>
    </w:p>
    <w:p w:rsidR="00E54799" w:rsidRDefault="00E54799" w:rsidP="00E54799">
      <w:pPr>
        <w:rPr>
          <w:rFonts w:ascii="Times New Roman" w:hAnsi="Times New Roman" w:cs="Times New Roman"/>
        </w:rPr>
      </w:pPr>
      <w:r w:rsidRPr="00F40736">
        <w:rPr>
          <w:rFonts w:ascii="Times New Roman" w:hAnsi="Times New Roman" w:cs="Times New Roman"/>
        </w:rPr>
        <w:t>IT IS HEREBY RESOLVE</w:t>
      </w:r>
      <w:r>
        <w:rPr>
          <w:rFonts w:ascii="Times New Roman" w:hAnsi="Times New Roman" w:cs="Times New Roman"/>
        </w:rPr>
        <w:t>D</w:t>
      </w:r>
      <w:r w:rsidRPr="00F40736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</w:t>
      </w:r>
      <w:r w:rsidRPr="00F40736">
        <w:rPr>
          <w:rFonts w:ascii="Times New Roman" w:hAnsi="Times New Roman" w:cs="Times New Roman"/>
        </w:rPr>
        <w:t>the following person be and is hereby appointed as the first Secretary of the Company with effect from the date hereof, pursuant to Section 236(2) of the Act:</w:t>
      </w:r>
    </w:p>
    <w:p w:rsidR="00E54799" w:rsidRDefault="00E54799" w:rsidP="00E54799">
      <w:pPr>
        <w:numPr>
          <w:ilvl w:val="0"/>
          <w:numId w:val="10"/>
        </w:num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Mohammad Syafuan Bin Nordin</w:t>
      </w:r>
    </w:p>
    <w:p w:rsidR="00E54799" w:rsidRPr="00795346" w:rsidRDefault="00E54799" w:rsidP="00E54799">
      <w:pPr>
        <w:numPr>
          <w:ilvl w:val="0"/>
          <w:numId w:val="10"/>
        </w:num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:rsidR="00E54799" w:rsidRPr="00795346" w:rsidRDefault="00E54799" w:rsidP="00E54799">
      <w:pPr>
        <w:numPr>
          <w:ilvl w:val="0"/>
          <w:numId w:val="10"/>
        </w:num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:rsidR="00E54799" w:rsidRPr="00795346" w:rsidRDefault="00E54799" w:rsidP="00E54799">
      <w:pPr>
        <w:numPr>
          <w:ilvl w:val="0"/>
          <w:numId w:val="10"/>
        </w:num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F40736">
        <w:rPr>
          <w:rFonts w:ascii="Times New Roman" w:eastAsia="Times New Roman" w:hAnsi="Times New Roman" w:cs="Times New Roman"/>
          <w:b/>
          <w:bCs/>
        </w:rPr>
        <w:t>Practising</w:t>
      </w:r>
      <w:proofErr w:type="spellEnd"/>
      <w:r w:rsidRPr="00F40736">
        <w:rPr>
          <w:rFonts w:ascii="Times New Roman" w:eastAsia="Times New Roman" w:hAnsi="Times New Roman" w:cs="Times New Roman"/>
          <w:b/>
          <w:bCs/>
        </w:rPr>
        <w:t xml:space="preserve">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:rsidR="00E54799" w:rsidRDefault="00E54799" w:rsidP="00E54799">
      <w:pPr>
        <w:numPr>
          <w:ilvl w:val="0"/>
          <w:numId w:val="10"/>
        </w:num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AMR Secretarial Services Sdn. Bhd.</w:t>
      </w:r>
    </w:p>
    <w:p w:rsidR="00E54799" w:rsidRDefault="00E54799" w:rsidP="00E54799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E54799" w:rsidRPr="00795346" w:rsidRDefault="00E54799" w:rsidP="00E5479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:rsidR="00E54799" w:rsidRDefault="00E54799" w:rsidP="00E54799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E54799" w:rsidRDefault="00E54799" w:rsidP="00E5479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:rsidR="00E54799" w:rsidRDefault="00E54799" w:rsidP="00E54799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E54799" w:rsidRDefault="00E54799" w:rsidP="00E54799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E54799" w:rsidRDefault="00E54799" w:rsidP="00E5479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{{ today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}}</w:t>
      </w:r>
    </w:p>
    <w:p w:rsidR="00E54799" w:rsidRDefault="00E54799" w:rsidP="00E5479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:rsidR="00E54799" w:rsidRDefault="00E54799" w:rsidP="00E5479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DIRECTORS</w:t>
      </w:r>
    </w:p>
    <w:p w:rsidR="00E54799" w:rsidRDefault="00E54799" w:rsidP="00E5479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:rsidR="00E54799" w:rsidRDefault="00E54799" w:rsidP="00E5479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:rsidR="00E54799" w:rsidRDefault="00E54799" w:rsidP="00E5479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:rsidR="00E54799" w:rsidRDefault="00E54799" w:rsidP="00E5479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:rsidR="00E54799" w:rsidRPr="004D3252" w:rsidRDefault="00E54799" w:rsidP="00E5479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>______________________________</w:t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  <w:t>______________________________</w:t>
      </w:r>
    </w:p>
    <w:p w:rsidR="00E54799" w:rsidRPr="004D3252" w:rsidRDefault="00E54799" w:rsidP="00E54799">
      <w:pPr>
        <w:spacing w:after="0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 xml:space="preserve">    MUHAMMAD ALIF BIN AHMAD</w:t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  <w:t xml:space="preserve">     SALMAN BIN KHAN</w:t>
      </w:r>
    </w:p>
    <w:p w:rsidR="00E54799" w:rsidRPr="004D3252" w:rsidRDefault="00E54799" w:rsidP="00E54799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E54799" w:rsidRPr="004D3252" w:rsidRDefault="00E54799" w:rsidP="00E54799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E54799" w:rsidRPr="004D3252" w:rsidRDefault="00E54799" w:rsidP="00E54799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E54799" w:rsidRPr="004D3252" w:rsidRDefault="00E54799" w:rsidP="00E54799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E54799" w:rsidRPr="004D3252" w:rsidRDefault="00E54799" w:rsidP="00E5479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>______________________________</w:t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  <w:t>______________________________</w:t>
      </w:r>
    </w:p>
    <w:p w:rsidR="00E54799" w:rsidRPr="004D3252" w:rsidRDefault="00E54799" w:rsidP="00E54799">
      <w:pPr>
        <w:spacing w:after="0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 xml:space="preserve">       PUTERI NUR INTAN DIYANA</w:t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4D3252">
        <w:rPr>
          <w:rFonts w:ascii="Times New Roman" w:eastAsia="Times New Roman" w:hAnsi="Times New Roman" w:cs="Times New Roman"/>
        </w:rPr>
        <w:t xml:space="preserve">ERRA FAZIRA </w:t>
      </w:r>
      <w:proofErr w:type="spellStart"/>
      <w:r w:rsidRPr="004D3252">
        <w:rPr>
          <w:rFonts w:ascii="Times New Roman" w:eastAsia="Times New Roman" w:hAnsi="Times New Roman" w:cs="Times New Roman"/>
        </w:rPr>
        <w:t>BINT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4D3252">
        <w:rPr>
          <w:rFonts w:ascii="Times New Roman" w:eastAsia="Times New Roman" w:hAnsi="Times New Roman" w:cs="Times New Roman"/>
        </w:rPr>
        <w:t>ABDULLAH</w:t>
      </w:r>
    </w:p>
    <w:p w:rsidR="00E54799" w:rsidRPr="004D3252" w:rsidRDefault="00E54799" w:rsidP="00E54799">
      <w:pPr>
        <w:spacing w:after="0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 xml:space="preserve">                   BINTI MAHSURI</w:t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  <w:t xml:space="preserve">                 </w:t>
      </w:r>
    </w:p>
    <w:bookmarkEnd w:id="0"/>
    <w:p w:rsidR="00E54799" w:rsidRPr="006A6F59" w:rsidRDefault="00E54799" w:rsidP="00E54799"/>
    <w:p w:rsidR="00AF0BF3" w:rsidRDefault="00AF0BF3"/>
    <w:sectPr w:rsidR="00AF0BF3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7717" w:rsidRDefault="00137717" w:rsidP="00E54799">
      <w:pPr>
        <w:spacing w:after="0" w:line="240" w:lineRule="auto"/>
      </w:pPr>
      <w:r>
        <w:separator/>
      </w:r>
    </w:p>
  </w:endnote>
  <w:endnote w:type="continuationSeparator" w:id="0">
    <w:p w:rsidR="00137717" w:rsidRDefault="00137717" w:rsidP="00E5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7717" w:rsidRDefault="00137717" w:rsidP="00E54799">
      <w:pPr>
        <w:spacing w:after="0" w:line="240" w:lineRule="auto"/>
      </w:pPr>
      <w:r>
        <w:separator/>
      </w:r>
    </w:p>
  </w:footnote>
  <w:footnote w:type="continuationSeparator" w:id="0">
    <w:p w:rsidR="00137717" w:rsidRDefault="00137717" w:rsidP="00E5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4799" w:rsidRPr="002F2353" w:rsidRDefault="00E54799" w:rsidP="00E54799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proofErr w:type="gramStart"/>
    <w:r>
      <w:rPr>
        <w:rFonts w:ascii="Times New Roman" w:hAnsi="Times New Roman" w:cs="Times New Roman"/>
        <w:b/>
        <w:sz w:val="24"/>
        <w:szCs w:val="24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</w:rPr>
      <w:t>company</w:t>
    </w:r>
    <w:proofErr w:type="gramEnd"/>
    <w:r>
      <w:rPr>
        <w:rFonts w:ascii="Times New Roman" w:hAnsi="Times New Roman" w:cs="Times New Roman"/>
        <w:b/>
        <w:sz w:val="24"/>
        <w:szCs w:val="24"/>
      </w:rPr>
      <w:t>_name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}}</w:t>
    </w:r>
  </w:p>
  <w:p w:rsidR="00E54799" w:rsidRDefault="00E54799" w:rsidP="00E54799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</w:rPr>
      <w:t>ssm</w:t>
    </w:r>
    <w:proofErr w:type="gramEnd"/>
    <w:r>
      <w:rPr>
        <w:rFonts w:ascii="Times New Roman" w:hAnsi="Times New Roman" w:cs="Times New Roman"/>
        <w:sz w:val="24"/>
        <w:szCs w:val="24"/>
      </w:rPr>
      <w:t>_number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</w:p>
  <w:p w:rsidR="00E54799" w:rsidRPr="00E54799" w:rsidRDefault="00E54799" w:rsidP="00E54799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17134">
    <w:abstractNumId w:val="8"/>
  </w:num>
  <w:num w:numId="2" w16cid:durableId="1466125311">
    <w:abstractNumId w:val="6"/>
  </w:num>
  <w:num w:numId="3" w16cid:durableId="1279870325">
    <w:abstractNumId w:val="5"/>
  </w:num>
  <w:num w:numId="4" w16cid:durableId="137766375">
    <w:abstractNumId w:val="4"/>
  </w:num>
  <w:num w:numId="5" w16cid:durableId="1239897447">
    <w:abstractNumId w:val="7"/>
  </w:num>
  <w:num w:numId="6" w16cid:durableId="1906062731">
    <w:abstractNumId w:val="3"/>
  </w:num>
  <w:num w:numId="7" w16cid:durableId="1585261486">
    <w:abstractNumId w:val="2"/>
  </w:num>
  <w:num w:numId="8" w16cid:durableId="1532650372">
    <w:abstractNumId w:val="1"/>
  </w:num>
  <w:num w:numId="9" w16cid:durableId="480735277">
    <w:abstractNumId w:val="0"/>
  </w:num>
  <w:num w:numId="10" w16cid:durableId="643817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717"/>
    <w:rsid w:val="0015074B"/>
    <w:rsid w:val="0029639D"/>
    <w:rsid w:val="00326F90"/>
    <w:rsid w:val="00AA1D8D"/>
    <w:rsid w:val="00AF0BF3"/>
    <w:rsid w:val="00B47730"/>
    <w:rsid w:val="00CB0664"/>
    <w:rsid w:val="00E547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7BD9C"/>
  <w14:defaultImageDpi w14:val="300"/>
  <w15:docId w15:val="{05326E20-1572-487B-B0C3-AFCC65B3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AMR Secretarial Services SB Superb</cp:lastModifiedBy>
  <cp:revision>2</cp:revision>
  <dcterms:created xsi:type="dcterms:W3CDTF">2013-12-23T23:15:00Z</dcterms:created>
  <dcterms:modified xsi:type="dcterms:W3CDTF">2025-08-11T03:03:00Z</dcterms:modified>
  <cp:category/>
</cp:coreProperties>
</file>